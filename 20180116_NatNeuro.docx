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20180116 Nature Neuroscience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